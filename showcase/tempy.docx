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744000" cy="17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drawing>
          <wp:inline xmlns:a="http://schemas.openxmlformats.org/drawingml/2006/main" xmlns:pic="http://schemas.openxmlformats.org/drawingml/2006/picture">
            <wp:extent cx="3744000" cy="1764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3744000" cy="176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176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